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FB55C" w14:textId="2265E276" w:rsidR="00D74E77" w:rsidRDefault="00000000" w:rsidP="00A67D54">
      <w:pPr>
        <w:pStyle w:val="Ttulo"/>
        <w:jc w:val="center"/>
      </w:pPr>
      <w:r>
        <w:t>Manual de Usuario - Sistema de Parqueadero</w:t>
      </w:r>
    </w:p>
    <w:p w14:paraId="7F8D653B" w14:textId="77777777" w:rsidR="00D74E77" w:rsidRDefault="00000000">
      <w:pPr>
        <w:pStyle w:val="Ttulo1"/>
      </w:pPr>
      <w:r>
        <w:t>Objetivo del Sistema</w:t>
      </w:r>
    </w:p>
    <w:p w14:paraId="6E718E54" w14:textId="77777777" w:rsidR="00D74E77" w:rsidRDefault="00000000">
      <w:r>
        <w:t>Este sistema permite registrar ingresos y salidas de vehículos en un parqueadero, calcular el valor a pagar por tiempo de uso, controlar la disponibilidad de zonas y guardar el historial en un archivo CSV.</w:t>
      </w:r>
    </w:p>
    <w:p w14:paraId="156E1D23" w14:textId="77777777" w:rsidR="00D74E77" w:rsidRDefault="00000000">
      <w:pPr>
        <w:pStyle w:val="Ttulo1"/>
      </w:pPr>
      <w:r>
        <w:t>Zonas disponibles</w:t>
      </w:r>
    </w:p>
    <w:p w14:paraId="3C607B7E" w14:textId="77777777" w:rsidR="00D74E77" w:rsidRDefault="00000000">
      <w:r>
        <w:t>El parqueadero cuenta con 5 zonas:</w:t>
      </w:r>
    </w:p>
    <w:p w14:paraId="5C6E57F4" w14:textId="77777777" w:rsidR="00D74E77" w:rsidRDefault="00000000">
      <w:r>
        <w:t>A, B, C, D, E</w:t>
      </w:r>
    </w:p>
    <w:p w14:paraId="10311AEA" w14:textId="77777777" w:rsidR="00D74E77" w:rsidRDefault="00000000">
      <w:r>
        <w:t>Cada zona puede estar ocupada por un solo vehículo a la vez.</w:t>
      </w:r>
    </w:p>
    <w:p w14:paraId="46E22C5E" w14:textId="77777777" w:rsidR="00D74E77" w:rsidRDefault="00000000">
      <w:pPr>
        <w:pStyle w:val="Ttulo1"/>
      </w:pPr>
      <w:r>
        <w:t>Funcionalidades del Sistema</w:t>
      </w:r>
    </w:p>
    <w:p w14:paraId="6DCCF62D" w14:textId="77777777" w:rsidR="00D74E77" w:rsidRDefault="00D74E77"/>
    <w:p w14:paraId="6B0D08FE" w14:textId="77777777" w:rsidR="00D74E77" w:rsidRDefault="00000000">
      <w:pPr>
        <w:pStyle w:val="Ttulo1"/>
      </w:pPr>
      <w:r>
        <w:t>1. Registrar Ingreso</w:t>
      </w:r>
    </w:p>
    <w:p w14:paraId="6E1EE0CC" w14:textId="77777777" w:rsidR="00D74E77" w:rsidRDefault="00000000">
      <w:r>
        <w:t>- Se solicita: nombre, cédula, teléfono, placa, tipo de vehículo (carro/moto) y zona.</w:t>
      </w:r>
    </w:p>
    <w:p w14:paraId="31A2DAEF" w14:textId="77777777" w:rsidR="00D74E77" w:rsidRDefault="00000000">
      <w:r>
        <w:t>- Se verifica la validez y disponibilidad.</w:t>
      </w:r>
    </w:p>
    <w:p w14:paraId="4FB5E129" w14:textId="77777777" w:rsidR="00D74E77" w:rsidRDefault="00000000">
      <w:r>
        <w:t>- Tarifas por hora: Carro $3.000 / Moto $1.500</w:t>
      </w:r>
    </w:p>
    <w:p w14:paraId="0F8BAFAC" w14:textId="77777777" w:rsidR="00D74E77" w:rsidRDefault="00000000">
      <w:pPr>
        <w:pStyle w:val="Ttulo1"/>
      </w:pPr>
      <w:r>
        <w:t>2. Registrar Salida</w:t>
      </w:r>
    </w:p>
    <w:p w14:paraId="7CDF21C9" w14:textId="77777777" w:rsidR="00D74E77" w:rsidRDefault="00000000">
      <w:r>
        <w:t>- Se ingresa la placa.</w:t>
      </w:r>
    </w:p>
    <w:p w14:paraId="17202717" w14:textId="77777777" w:rsidR="00D74E77" w:rsidRDefault="00000000">
      <w:r>
        <w:t>- Se calcula el tiempo total y el valor a pagar (redondeado a la hora completa).</w:t>
      </w:r>
    </w:p>
    <w:p w14:paraId="478855A0" w14:textId="77777777" w:rsidR="00D74E77" w:rsidRDefault="00000000">
      <w:r>
        <w:t>- Se muestra la información y se guarda el registro en la lista finalizada.</w:t>
      </w:r>
    </w:p>
    <w:p w14:paraId="5449C4C6" w14:textId="77777777" w:rsidR="00D74E77" w:rsidRDefault="00000000">
      <w:pPr>
        <w:pStyle w:val="Ttulo1"/>
      </w:pPr>
      <w:r>
        <w:t>3. Ver Vehículos en Parqueadero</w:t>
      </w:r>
    </w:p>
    <w:p w14:paraId="2D0EBE1E" w14:textId="77777777" w:rsidR="00D74E77" w:rsidRDefault="00000000">
      <w:r>
        <w:t>- Muestra los vehículos actualmente parqueados con placa, zona y hora de ingreso.</w:t>
      </w:r>
    </w:p>
    <w:p w14:paraId="29A044BD" w14:textId="77777777" w:rsidR="00D74E77" w:rsidRDefault="00000000">
      <w:pPr>
        <w:pStyle w:val="Ttulo1"/>
      </w:pPr>
      <w:r>
        <w:lastRenderedPageBreak/>
        <w:t>4. Ver Historial</w:t>
      </w:r>
    </w:p>
    <w:p w14:paraId="0479D736" w14:textId="77777777" w:rsidR="00D74E77" w:rsidRDefault="00000000">
      <w:r>
        <w:t>- Muestra los vehículos que han salido con todos los detalles: placa, zona, hora de entrada/salida, horas y valor pagado.</w:t>
      </w:r>
    </w:p>
    <w:p w14:paraId="5141F035" w14:textId="77777777" w:rsidR="00D74E77" w:rsidRDefault="00000000">
      <w:pPr>
        <w:pStyle w:val="Ttulo1"/>
      </w:pPr>
      <w:r>
        <w:t>5. Guardar en CSV</w:t>
      </w:r>
    </w:p>
    <w:p w14:paraId="69A906EE" w14:textId="77777777" w:rsidR="00D74E77" w:rsidRDefault="00000000">
      <w:r>
        <w:t>- Guarda el historial de salidas en un archivo llamado 'registros_completos_parqueadero.csv' usando pandas.</w:t>
      </w:r>
    </w:p>
    <w:p w14:paraId="147BC4F6" w14:textId="77777777" w:rsidR="00D74E77" w:rsidRDefault="00000000">
      <w:pPr>
        <w:pStyle w:val="Ttulo1"/>
      </w:pPr>
      <w:r>
        <w:t>6. Salir</w:t>
      </w:r>
    </w:p>
    <w:p w14:paraId="6B3FC571" w14:textId="77777777" w:rsidR="00D74E77" w:rsidRDefault="00000000">
      <w:r>
        <w:t>- Finaliza el sistema.</w:t>
      </w:r>
    </w:p>
    <w:p w14:paraId="0886631C" w14:textId="77777777" w:rsidR="00D74E77" w:rsidRDefault="00000000">
      <w:r>
        <w:t>- Recomendado guardar el CSV antes de salir.</w:t>
      </w:r>
    </w:p>
    <w:p w14:paraId="2694E1BF" w14:textId="77777777" w:rsidR="00D74E77" w:rsidRDefault="00000000">
      <w:pPr>
        <w:pStyle w:val="Ttulo1"/>
      </w:pPr>
      <w:r>
        <w:t>Archivos Generados</w:t>
      </w:r>
    </w:p>
    <w:p w14:paraId="38A5152F" w14:textId="77777777" w:rsidR="00D74E77" w:rsidRDefault="00000000">
      <w:r>
        <w:t>registros_completos_parqueadero.csv: contiene el historial de vehículos que han salido.</w:t>
      </w:r>
    </w:p>
    <w:p w14:paraId="302A79C7" w14:textId="77777777" w:rsidR="00D74E77" w:rsidRDefault="00000000">
      <w:pPr>
        <w:pStyle w:val="Ttulo1"/>
      </w:pPr>
      <w:r>
        <w:t>Recomendaciones</w:t>
      </w:r>
    </w:p>
    <w:p w14:paraId="688E88A1" w14:textId="77777777" w:rsidR="00D74E77" w:rsidRDefault="00000000">
      <w:r>
        <w:t>- Verificar el tipo de vehículo.</w:t>
      </w:r>
    </w:p>
    <w:p w14:paraId="3F1C7150" w14:textId="77777777" w:rsidR="00D74E77" w:rsidRDefault="00000000">
      <w:r>
        <w:t>- No duplicar placas.</w:t>
      </w:r>
    </w:p>
    <w:p w14:paraId="4133E853" w14:textId="77777777" w:rsidR="00D74E77" w:rsidRDefault="00000000">
      <w:r>
        <w:t>- Guardar antes de cerrar.</w:t>
      </w:r>
    </w:p>
    <w:p w14:paraId="13570158" w14:textId="1F255D55" w:rsidR="00D74E77" w:rsidRDefault="00D74E77"/>
    <w:sectPr w:rsidR="00D74E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0723145">
    <w:abstractNumId w:val="8"/>
  </w:num>
  <w:num w:numId="2" w16cid:durableId="1811091289">
    <w:abstractNumId w:val="6"/>
  </w:num>
  <w:num w:numId="3" w16cid:durableId="1401907725">
    <w:abstractNumId w:val="5"/>
  </w:num>
  <w:num w:numId="4" w16cid:durableId="522018444">
    <w:abstractNumId w:val="4"/>
  </w:num>
  <w:num w:numId="5" w16cid:durableId="688332763">
    <w:abstractNumId w:val="7"/>
  </w:num>
  <w:num w:numId="6" w16cid:durableId="2096705160">
    <w:abstractNumId w:val="3"/>
  </w:num>
  <w:num w:numId="7" w16cid:durableId="1256404107">
    <w:abstractNumId w:val="2"/>
  </w:num>
  <w:num w:numId="8" w16cid:durableId="1325813257">
    <w:abstractNumId w:val="1"/>
  </w:num>
  <w:num w:numId="9" w16cid:durableId="95001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67D54"/>
    <w:rsid w:val="00AA1D8D"/>
    <w:rsid w:val="00B47730"/>
    <w:rsid w:val="00CB0664"/>
    <w:rsid w:val="00D74E77"/>
    <w:rsid w:val="00E436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9AE4AB"/>
  <w14:defaultImageDpi w14:val="300"/>
  <w15:docId w15:val="{9F414960-0CEE-4676-B94F-3164DD57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JOSE PEREZ DURANGO</cp:lastModifiedBy>
  <cp:revision>2</cp:revision>
  <dcterms:created xsi:type="dcterms:W3CDTF">2025-07-13T16:13:00Z</dcterms:created>
  <dcterms:modified xsi:type="dcterms:W3CDTF">2025-07-13T16:13:00Z</dcterms:modified>
  <cp:category/>
</cp:coreProperties>
</file>